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DA345" w14:textId="77777777" w:rsidR="00724A8C" w:rsidRDefault="00000000">
      <w:pPr>
        <w:pStyle w:val="Title"/>
      </w:pPr>
      <w:r>
        <w:t>Assignment 2: Agile Estimation, User Stories, and Reporting</w:t>
      </w:r>
    </w:p>
    <w:p w14:paraId="48ED41C4" w14:textId="77777777" w:rsidR="00724A8C" w:rsidRDefault="00000000">
      <w:pPr>
        <w:pStyle w:val="Heading1"/>
      </w:pPr>
      <w:r>
        <w:t>Task 1: Writing User Stories</w:t>
      </w:r>
    </w:p>
    <w:p w14:paraId="5100E2C7" w14:textId="77777777" w:rsidR="00724A8C" w:rsidRPr="001831DF" w:rsidRDefault="00000000">
      <w:pPr>
        <w:rPr>
          <w:b/>
          <w:bCs/>
        </w:rPr>
      </w:pPr>
      <w:r w:rsidRPr="001831DF">
        <w:rPr>
          <w:b/>
          <w:bCs/>
        </w:rPr>
        <w:t>Project: College Library System</w:t>
      </w:r>
    </w:p>
    <w:p w14:paraId="2A08DFAF" w14:textId="200E645D" w:rsidR="00724A8C" w:rsidRDefault="00000000">
      <w:pPr>
        <w:pStyle w:val="ListNumber"/>
      </w:pPr>
      <w:r>
        <w:t>As a student, I want to search for books, so that I can find the books I need easily.</w:t>
      </w:r>
    </w:p>
    <w:p w14:paraId="317A0BED" w14:textId="205D0102" w:rsidR="00724A8C" w:rsidRDefault="00000000">
      <w:pPr>
        <w:pStyle w:val="ListNumber"/>
      </w:pPr>
      <w:r>
        <w:t>As a librarian, I want to add new books to the system, so that students can borrow them.</w:t>
      </w:r>
    </w:p>
    <w:p w14:paraId="32284449" w14:textId="44BFB13F" w:rsidR="00724A8C" w:rsidRDefault="00000000">
      <w:pPr>
        <w:pStyle w:val="ListNumber"/>
      </w:pPr>
      <w:r>
        <w:t>As a student, I want to see due dates of borrowed books, so that I can return them on time.</w:t>
      </w:r>
    </w:p>
    <w:p w14:paraId="4DD07F68" w14:textId="15046785" w:rsidR="00724A8C" w:rsidRDefault="00000000">
      <w:pPr>
        <w:pStyle w:val="ListNumber"/>
      </w:pPr>
      <w:r>
        <w:t>As a librarian, I want to track overdue books, so that I can send reminders to students.</w:t>
      </w:r>
    </w:p>
    <w:p w14:paraId="52B49F48" w14:textId="320B9AF4" w:rsidR="00724A8C" w:rsidRDefault="00000000">
      <w:pPr>
        <w:pStyle w:val="ListNumber"/>
      </w:pPr>
      <w:r>
        <w:t>As a student, I want to renew a borrowed book online, so that I don’t have to go to the library.</w:t>
      </w:r>
    </w:p>
    <w:p w14:paraId="764F7993" w14:textId="77777777" w:rsidR="00724A8C" w:rsidRPr="001831DF" w:rsidRDefault="00000000">
      <w:pPr>
        <w:rPr>
          <w:b/>
          <w:bCs/>
        </w:rPr>
      </w:pPr>
      <w:r>
        <w:br/>
      </w:r>
      <w:r w:rsidRPr="001831DF">
        <w:rPr>
          <w:b/>
          <w:bCs/>
        </w:rPr>
        <w:t>Acceptance Criteria:</w:t>
      </w:r>
    </w:p>
    <w:p w14:paraId="61F7F63C" w14:textId="77777777" w:rsidR="00724A8C" w:rsidRDefault="00000000">
      <w:r>
        <w:t>1. Student can type a keyword and see matching book titles with author names.</w:t>
      </w:r>
    </w:p>
    <w:p w14:paraId="00AE4321" w14:textId="77777777" w:rsidR="00724A8C" w:rsidRDefault="00000000">
      <w:r>
        <w:t>2. Student can click a 'renew' button and get a new due date if the book is renewable.</w:t>
      </w:r>
    </w:p>
    <w:p w14:paraId="3851E89C" w14:textId="77777777" w:rsidR="00724A8C" w:rsidRDefault="00000000">
      <w:pPr>
        <w:pStyle w:val="Heading1"/>
      </w:pPr>
      <w:r>
        <w:t>Task 2: Agile Estimation</w:t>
      </w:r>
    </w:p>
    <w:p w14:paraId="3955752D" w14:textId="77777777" w:rsidR="00724A8C" w:rsidRPr="001831DF" w:rsidRDefault="00000000">
      <w:pPr>
        <w:rPr>
          <w:b/>
          <w:bCs/>
        </w:rPr>
      </w:pPr>
      <w:r w:rsidRPr="001831DF">
        <w:rPr>
          <w:b/>
          <w:bCs/>
        </w:rPr>
        <w:t>Story Points using Fibonacci Series (1, 2, 3, 5, 8):</w:t>
      </w:r>
    </w:p>
    <w:p w14:paraId="1E7D0FC0" w14:textId="77777777" w:rsidR="00724A8C" w:rsidRDefault="00000000">
      <w:r>
        <w:t xml:space="preserve">- As a student, I want to search for books, so that </w:t>
      </w:r>
      <w:proofErr w:type="gramStart"/>
      <w:r>
        <w:t>... :</w:t>
      </w:r>
      <w:proofErr w:type="gramEnd"/>
      <w:r>
        <w:t xml:space="preserve"> 3 points</w:t>
      </w:r>
    </w:p>
    <w:p w14:paraId="3ED1E868" w14:textId="77777777" w:rsidR="00724A8C" w:rsidRDefault="00000000">
      <w:r>
        <w:t>- As a librarian, I want to add new books to the sys</w:t>
      </w:r>
      <w:proofErr w:type="gramStart"/>
      <w:r>
        <w:t>... :</w:t>
      </w:r>
      <w:proofErr w:type="gramEnd"/>
      <w:r>
        <w:t xml:space="preserve"> 5 points</w:t>
      </w:r>
    </w:p>
    <w:p w14:paraId="15CDA557" w14:textId="77777777" w:rsidR="00724A8C" w:rsidRDefault="00000000">
      <w:r>
        <w:t>- As a student, I want to see due dates of borrowed ... : 2 points</w:t>
      </w:r>
    </w:p>
    <w:p w14:paraId="0D4CBFFE" w14:textId="77777777" w:rsidR="00724A8C" w:rsidRDefault="00000000">
      <w:r>
        <w:t>- As a librarian, I want to track overdue books, so ... : 5 points</w:t>
      </w:r>
    </w:p>
    <w:p w14:paraId="546E2E64" w14:textId="77777777" w:rsidR="00724A8C" w:rsidRDefault="00000000">
      <w:r>
        <w:t>- As a student, I want to renew a borrowed book onli... : 3 points</w:t>
      </w:r>
    </w:p>
    <w:p w14:paraId="21F6983C" w14:textId="77777777" w:rsidR="00724A8C" w:rsidRPr="001831DF" w:rsidRDefault="00000000">
      <w:pPr>
        <w:rPr>
          <w:b/>
          <w:bCs/>
        </w:rPr>
      </w:pPr>
      <w:r w:rsidRPr="001831DF">
        <w:rPr>
          <w:b/>
          <w:bCs/>
        </w:rPr>
        <w:t>Reasoning:</w:t>
      </w:r>
    </w:p>
    <w:p w14:paraId="0C3AEA7A" w14:textId="77777777" w:rsidR="00724A8C" w:rsidRDefault="00000000">
      <w:r>
        <w:t>- Searching books is simple but needs good filtering. (3 points)</w:t>
      </w:r>
    </w:p>
    <w:p w14:paraId="4B41F208" w14:textId="77777777" w:rsidR="00724A8C" w:rsidRDefault="00000000">
      <w:r>
        <w:t>- Adding books takes more steps and validation. (5 points)</w:t>
      </w:r>
    </w:p>
    <w:p w14:paraId="3BEF0116" w14:textId="77777777" w:rsidR="00724A8C" w:rsidRDefault="00000000">
      <w:r>
        <w:t>- Seeing due dates is easy. (2 points)</w:t>
      </w:r>
    </w:p>
    <w:p w14:paraId="5B097D36" w14:textId="77777777" w:rsidR="00724A8C" w:rsidRDefault="00000000">
      <w:r>
        <w:t>- Tracking overdue books needs automation. (5 points)</w:t>
      </w:r>
    </w:p>
    <w:p w14:paraId="161560C1" w14:textId="77777777" w:rsidR="00724A8C" w:rsidRDefault="00000000">
      <w:r>
        <w:lastRenderedPageBreak/>
        <w:t>- Renewing books is a common but useful task. (3 points)</w:t>
      </w:r>
    </w:p>
    <w:p w14:paraId="4D2D8150" w14:textId="77777777" w:rsidR="00724A8C" w:rsidRPr="001831DF" w:rsidRDefault="00000000">
      <w:pPr>
        <w:rPr>
          <w:b/>
          <w:bCs/>
        </w:rPr>
      </w:pPr>
      <w:r w:rsidRPr="001831DF">
        <w:rPr>
          <w:b/>
          <w:bCs/>
        </w:rPr>
        <w:t>Tasks needing refinement:</w:t>
      </w:r>
    </w:p>
    <w:p w14:paraId="65C6B28D" w14:textId="77777777" w:rsidR="00724A8C" w:rsidRDefault="00000000">
      <w:r>
        <w:t>- Tracking overdue books may need to split into checking and notifying.</w:t>
      </w:r>
    </w:p>
    <w:p w14:paraId="12BCB8EC" w14:textId="77777777" w:rsidR="00724A8C" w:rsidRDefault="00000000">
      <w:pPr>
        <w:pStyle w:val="Heading1"/>
      </w:pPr>
      <w:r>
        <w:t>Task 3: Agile Metrics and Reporting</w:t>
      </w:r>
    </w:p>
    <w:p w14:paraId="6D0EE636" w14:textId="77777777" w:rsidR="00724A8C" w:rsidRPr="001831DF" w:rsidRDefault="00000000">
      <w:pPr>
        <w:rPr>
          <w:b/>
          <w:bCs/>
        </w:rPr>
      </w:pPr>
      <w:r w:rsidRPr="001831DF">
        <w:rPr>
          <w:b/>
          <w:bCs/>
        </w:rPr>
        <w:t>Burndown Chart:</w:t>
      </w:r>
    </w:p>
    <w:p w14:paraId="4E5E05A9" w14:textId="73C01951" w:rsidR="001831DF" w:rsidRDefault="00000000">
      <w:r>
        <w:t>A burndown chart shows how much work is left in a sprint. It helps the team see progress and adjust if needed.</w:t>
      </w:r>
    </w:p>
    <w:p w14:paraId="4AFFFACC" w14:textId="22666F37" w:rsidR="00724A8C" w:rsidRDefault="001831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566EC" wp14:editId="4C304B28">
                <wp:simplePos x="0" y="0"/>
                <wp:positionH relativeFrom="column">
                  <wp:posOffset>1733550</wp:posOffset>
                </wp:positionH>
                <wp:positionV relativeFrom="paragraph">
                  <wp:posOffset>2663825</wp:posOffset>
                </wp:positionV>
                <wp:extent cx="1181100" cy="314325"/>
                <wp:effectExtent l="0" t="0" r="0" b="9525"/>
                <wp:wrapNone/>
                <wp:docPr id="20865406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2F371" w14:textId="7EAFAEC9" w:rsidR="001831DF" w:rsidRDefault="001831DF" w:rsidP="001831DF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566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6.5pt;margin-top:209.75pt;width:93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" fillcolor="white [3201]" stroked="f" strokeweight=".5pt">
                <v:textbox>
                  <w:txbxContent>
                    <w:p w14:paraId="5512F371" w14:textId="7EAFAEC9" w:rsidR="001831DF" w:rsidRDefault="001831DF" w:rsidP="001831DF">
                      <w:pPr>
                        <w:jc w:val="center"/>
                      </w:pPr>
                      <w: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7621A747" wp14:editId="4D1CCCE0">
            <wp:extent cx="45720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_chart_retry.png"/>
                    <pic:cNvPicPr/>
                  </pic:nvPicPr>
                  <pic:blipFill rotWithShape="1">
                    <a:blip r:embed="rId6"/>
                    <a:srcRect b="2084"/>
                    <a:stretch/>
                  </pic:blipFill>
                  <pic:spPr bwMode="auto"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5315C" w14:textId="77777777" w:rsidR="00724A8C" w:rsidRPr="001831DF" w:rsidRDefault="00000000">
      <w:pPr>
        <w:rPr>
          <w:b/>
          <w:bCs/>
        </w:rPr>
      </w:pPr>
      <w:r w:rsidRPr="001831DF">
        <w:rPr>
          <w:b/>
          <w:bCs/>
        </w:rPr>
        <w:t>Other Agile Metrics:</w:t>
      </w:r>
    </w:p>
    <w:p w14:paraId="4E837AAD" w14:textId="77777777" w:rsidR="00724A8C" w:rsidRDefault="00000000">
      <w:r>
        <w:t xml:space="preserve">- Velocity: How many story points </w:t>
      </w:r>
      <w:proofErr w:type="gramStart"/>
      <w:r>
        <w:t>done</w:t>
      </w:r>
      <w:proofErr w:type="gramEnd"/>
      <w:r>
        <w:t xml:space="preserve"> in past sprints. Helps with planning.</w:t>
      </w:r>
    </w:p>
    <w:p w14:paraId="25061A0A" w14:textId="77777777" w:rsidR="00724A8C" w:rsidRDefault="00000000">
      <w:r>
        <w:t>- Cumulative Flow Diagram: Shows work in different stages. Helps find bottlenecks.</w:t>
      </w:r>
    </w:p>
    <w:sectPr w:rsidR="00724A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7195372">
    <w:abstractNumId w:val="8"/>
  </w:num>
  <w:num w:numId="2" w16cid:durableId="1302006501">
    <w:abstractNumId w:val="6"/>
  </w:num>
  <w:num w:numId="3" w16cid:durableId="1811167809">
    <w:abstractNumId w:val="5"/>
  </w:num>
  <w:num w:numId="4" w16cid:durableId="707920406">
    <w:abstractNumId w:val="4"/>
  </w:num>
  <w:num w:numId="5" w16cid:durableId="978070895">
    <w:abstractNumId w:val="7"/>
  </w:num>
  <w:num w:numId="6" w16cid:durableId="39400190">
    <w:abstractNumId w:val="3"/>
  </w:num>
  <w:num w:numId="7" w16cid:durableId="2137214254">
    <w:abstractNumId w:val="2"/>
  </w:num>
  <w:num w:numId="8" w16cid:durableId="411900109">
    <w:abstractNumId w:val="1"/>
  </w:num>
  <w:num w:numId="9" w16cid:durableId="106649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1DF"/>
    <w:rsid w:val="0029639D"/>
    <w:rsid w:val="00326F90"/>
    <w:rsid w:val="00515AEC"/>
    <w:rsid w:val="00724A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92E27"/>
  <w14:defaultImageDpi w14:val="300"/>
  <w15:docId w15:val="{CB250AC2-D6BD-4CC5-BD26-6870CB1E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Rushyendra Guntupalli</cp:lastModifiedBy>
  <cp:revision>2</cp:revision>
  <dcterms:created xsi:type="dcterms:W3CDTF">2013-12-23T23:15:00Z</dcterms:created>
  <dcterms:modified xsi:type="dcterms:W3CDTF">2025-05-28T12:11:00Z</dcterms:modified>
  <cp:category/>
</cp:coreProperties>
</file>